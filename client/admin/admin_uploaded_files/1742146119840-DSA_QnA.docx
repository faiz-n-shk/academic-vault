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E94CB" w14:textId="77777777" w:rsidR="00ED5CAE" w:rsidRDefault="00000000">
      <w:pPr>
        <w:pStyle w:val="Heading3"/>
      </w:pPr>
      <w:r>
        <w:t>a) What is data structure?</w:t>
      </w:r>
    </w:p>
    <w:p w14:paraId="691F1160" w14:textId="44D55699" w:rsidR="00ED5CAE" w:rsidRDefault="00000000">
      <w:r>
        <w:br/>
        <w:t>A data structure is a specialized format for organizing, managing, and storing data efficiently for operations like access, retrieval, and modification.</w:t>
      </w:r>
    </w:p>
    <w:p w14:paraId="67EA83B6" w14:textId="76C5671A" w:rsidR="00ED5CAE" w:rsidRDefault="00000000">
      <w:r>
        <w:br/>
        <w:t>- Arrays</w:t>
      </w:r>
      <w:r>
        <w:br/>
        <w:t>- Linked Lists</w:t>
      </w:r>
      <w:r>
        <w:br/>
        <w:t>- Stacks</w:t>
      </w:r>
      <w:r>
        <w:br/>
        <w:t>- Trees</w:t>
      </w:r>
    </w:p>
    <w:p w14:paraId="2ACBD647" w14:textId="77777777" w:rsidR="00ED5CAE" w:rsidRDefault="00ED5CAE"/>
    <w:p w14:paraId="68E8309E" w14:textId="77777777" w:rsidR="00ED5CAE" w:rsidRDefault="00000000">
      <w:pPr>
        <w:pStyle w:val="Heading3"/>
      </w:pPr>
      <w:r>
        <w:t>b) What is sorting? State the techniques of sorting.</w:t>
      </w:r>
    </w:p>
    <w:p w14:paraId="2E9DFA89" w14:textId="47680246" w:rsidR="00ED5CAE" w:rsidRDefault="00000000">
      <w:r>
        <w:br/>
        <w:t>Sorting is arranging elements in a specific order (ascending/descending).</w:t>
      </w:r>
    </w:p>
    <w:p w14:paraId="7DA12B23" w14:textId="0E11415E" w:rsidR="00ED5CAE" w:rsidRDefault="00000000">
      <w:r>
        <w:br/>
        <w:t>- Bubble Sort</w:t>
      </w:r>
      <w:r>
        <w:br/>
        <w:t>- Insertion Sort</w:t>
      </w:r>
      <w:r>
        <w:br/>
        <w:t>- Selection Sort</w:t>
      </w:r>
      <w:r>
        <w:br/>
        <w:t>- Merge Sort</w:t>
      </w:r>
      <w:r>
        <w:br/>
        <w:t>- Quick Sort</w:t>
      </w:r>
      <w:r>
        <w:br/>
        <w:t>- Heap Sort</w:t>
      </w:r>
    </w:p>
    <w:p w14:paraId="2B00E7F6" w14:textId="77777777" w:rsidR="00ED5CAE" w:rsidRDefault="00ED5CAE"/>
    <w:p w14:paraId="5CCF80C9" w14:textId="77777777" w:rsidR="00ED5CAE" w:rsidRDefault="00000000">
      <w:pPr>
        <w:pStyle w:val="Heading3"/>
      </w:pPr>
      <w:r>
        <w:t>c) What is a non-primitive data structure?</w:t>
      </w:r>
    </w:p>
    <w:p w14:paraId="1F8C969B" w14:textId="7C2C1756" w:rsidR="00ED5CAE" w:rsidRDefault="00000000">
      <w:r>
        <w:br/>
        <w:t>Non-primitive data structures are complex structures derived from primitive types.</w:t>
      </w:r>
    </w:p>
    <w:p w14:paraId="6F7A8E40" w14:textId="47055C6F" w:rsidR="00ED5CAE" w:rsidRDefault="00000000">
      <w:r>
        <w:br/>
        <w:t>- Arrays</w:t>
      </w:r>
      <w:r>
        <w:br/>
        <w:t>- Stacks</w:t>
      </w:r>
      <w:r>
        <w:br/>
        <w:t>- Queues</w:t>
      </w:r>
      <w:r>
        <w:br/>
        <w:t>- Linked Lists</w:t>
      </w:r>
      <w:r>
        <w:br/>
        <w:t>- Trees</w:t>
      </w:r>
    </w:p>
    <w:p w14:paraId="4BB01433" w14:textId="77777777" w:rsidR="00ED5CAE" w:rsidRDefault="00ED5CAE"/>
    <w:p w14:paraId="3D03D88C" w14:textId="77777777" w:rsidR="00ED5CAE" w:rsidRDefault="00000000">
      <w:pPr>
        <w:pStyle w:val="Heading3"/>
      </w:pPr>
      <w:r>
        <w:t>d) What is searching?</w:t>
      </w:r>
    </w:p>
    <w:p w14:paraId="57973B8A" w14:textId="42882B43" w:rsidR="00ED5CAE" w:rsidRDefault="00000000">
      <w:r>
        <w:br/>
        <w:t>Searching is the process of finding a specific element in a data structure.</w:t>
      </w:r>
    </w:p>
    <w:p w14:paraId="5FD3FE50" w14:textId="33B7EB63" w:rsidR="00ED5CAE" w:rsidRDefault="00000000">
      <w:r>
        <w:br/>
        <w:t>- Linear Search</w:t>
      </w:r>
      <w:r>
        <w:br/>
      </w:r>
      <w:r>
        <w:lastRenderedPageBreak/>
        <w:t>- Binary Search</w:t>
      </w:r>
      <w:r>
        <w:br/>
        <w:t>- Hashing</w:t>
      </w:r>
    </w:p>
    <w:p w14:paraId="62D03374" w14:textId="77777777" w:rsidR="00ED5CAE" w:rsidRDefault="00ED5CAE"/>
    <w:p w14:paraId="6852D4A9" w14:textId="77777777" w:rsidR="00ED5CAE" w:rsidRDefault="00000000">
      <w:pPr>
        <w:pStyle w:val="Heading3"/>
      </w:pPr>
      <w:r>
        <w:t>e) Mention the features of ADT (Abstract Data Type).</w:t>
      </w:r>
    </w:p>
    <w:p w14:paraId="4CB54A56" w14:textId="7CF08E44" w:rsidR="00ED5CAE" w:rsidRDefault="00000000">
      <w:r>
        <w:br/>
        <w:t>ADT defines data operations independently of implementation.</w:t>
      </w:r>
    </w:p>
    <w:p w14:paraId="61F19125" w14:textId="31CDFF5F" w:rsidR="00ED5CAE" w:rsidRDefault="00000000">
      <w:r>
        <w:br/>
        <w:t>- Abstraction</w:t>
      </w:r>
      <w:r>
        <w:br/>
        <w:t>- Modularity</w:t>
      </w:r>
      <w:r>
        <w:br/>
        <w:t>- Encapsulation</w:t>
      </w:r>
      <w:r>
        <w:br/>
        <w:t>- User-defined behavior</w:t>
      </w:r>
    </w:p>
    <w:p w14:paraId="0B5A125C" w14:textId="77777777" w:rsidR="00ED5CAE" w:rsidRDefault="00ED5CAE"/>
    <w:p w14:paraId="197F05B4" w14:textId="77777777" w:rsidR="00ED5CAE" w:rsidRDefault="00000000">
      <w:pPr>
        <w:pStyle w:val="Heading3"/>
      </w:pPr>
      <w:r>
        <w:t>f) What are the types of linked lists?</w:t>
      </w:r>
    </w:p>
    <w:p w14:paraId="390A794C" w14:textId="338EBA3E" w:rsidR="00ED5CAE" w:rsidRDefault="00000000">
      <w:r>
        <w:br/>
        <w:t>1. Singly Linked List</w:t>
      </w:r>
      <w:r>
        <w:br/>
        <w:t>2. Doubly Linked List</w:t>
      </w:r>
      <w:r>
        <w:br/>
        <w:t>3. Circular Linked List</w:t>
      </w:r>
      <w:r>
        <w:br/>
        <w:t>4. Circular Doubly Linked List</w:t>
      </w:r>
    </w:p>
    <w:p w14:paraId="61DC2735" w14:textId="77777777" w:rsidR="00ED5CAE" w:rsidRDefault="00ED5CAE"/>
    <w:p w14:paraId="55D90AD9" w14:textId="77777777" w:rsidR="00ED5CAE" w:rsidRDefault="00000000">
      <w:pPr>
        <w:pStyle w:val="Heading3"/>
      </w:pPr>
      <w:r>
        <w:t>g) List down the applications of a list.</w:t>
      </w:r>
    </w:p>
    <w:p w14:paraId="02820492" w14:textId="058BB9F7" w:rsidR="00ED5CAE" w:rsidRDefault="00000000">
      <w:r>
        <w:br/>
        <w:t>1. Dynamic memory allocation</w:t>
      </w:r>
      <w:r>
        <w:br/>
        <w:t>2. Implementation of stacks and queues</w:t>
      </w:r>
      <w:r>
        <w:br/>
        <w:t>3. Symbol tables in compilers</w:t>
      </w:r>
      <w:r>
        <w:br/>
        <w:t>4. Adjacency lists in graphs</w:t>
      </w:r>
    </w:p>
    <w:p w14:paraId="50F6116E" w14:textId="77777777" w:rsidR="00ED5CAE" w:rsidRDefault="00ED5CAE"/>
    <w:p w14:paraId="0B07923E" w14:textId="77777777" w:rsidR="00ED5CAE" w:rsidRDefault="00000000">
      <w:pPr>
        <w:pStyle w:val="Heading3"/>
      </w:pPr>
      <w:r>
        <w:t>h) What is a polynomial? How is it represented?</w:t>
      </w:r>
    </w:p>
    <w:p w14:paraId="3C820082" w14:textId="5C69D93F" w:rsidR="00ED5CAE" w:rsidRDefault="00000000">
      <w:r>
        <w:br/>
        <w:t>A polynomial is a mathematical expression with variables and coefficients. It is represented using arrays (coefficients and powers) or linked lists (nodes with coefficients and powers).</w:t>
      </w:r>
    </w:p>
    <w:p w14:paraId="625A469A" w14:textId="77777777" w:rsidR="00ED5CAE" w:rsidRDefault="00ED5CAE"/>
    <w:p w14:paraId="3C5377CF" w14:textId="77777777" w:rsidR="00ED5CAE" w:rsidRDefault="00000000">
      <w:pPr>
        <w:pStyle w:val="Heading3"/>
      </w:pPr>
      <w:r>
        <w:t>i) Differentiate array &amp; structure.</w:t>
      </w:r>
    </w:p>
    <w:p w14:paraId="69280F52" w14:textId="63C03FA5" w:rsidR="00ED5CAE" w:rsidRDefault="00000000">
      <w:r>
        <w:br/>
        <w:t>- **Array:** Collection of elements of the same type, stored contiguously.</w:t>
      </w:r>
      <w:r>
        <w:br/>
        <w:t>- **Structure:** Collection of variables of different types, grouped together.</w:t>
      </w:r>
    </w:p>
    <w:p w14:paraId="40E0B5CC" w14:textId="77777777" w:rsidR="00ED5CAE" w:rsidRDefault="00ED5CAE"/>
    <w:p w14:paraId="07AB3A5D" w14:textId="77777777" w:rsidR="00ED5CAE" w:rsidRDefault="00000000">
      <w:pPr>
        <w:pStyle w:val="Heading3"/>
      </w:pPr>
      <w:r>
        <w:t>j) What are the applications of stack?</w:t>
      </w:r>
    </w:p>
    <w:p w14:paraId="4EEAC0CD" w14:textId="61567D26" w:rsidR="00ED5CAE" w:rsidRDefault="00000000">
      <w:r>
        <w:br/>
        <w:t>1. Expression evaluation (prefix, postfix)</w:t>
      </w:r>
      <w:r>
        <w:br/>
        <w:t>2. Backtracking (e.g., mazes, recursion)</w:t>
      </w:r>
      <w:r>
        <w:br/>
        <w:t>3. Parsing and syntax checking</w:t>
      </w:r>
      <w:r>
        <w:br/>
        <w:t>4. Function call management</w:t>
      </w:r>
    </w:p>
    <w:p w14:paraId="1EF34919" w14:textId="77777777" w:rsidR="00ED5CAE" w:rsidRDefault="00ED5CAE"/>
    <w:p w14:paraId="764808A3" w14:textId="77777777" w:rsidR="00ED5CAE" w:rsidRDefault="00000000">
      <w:pPr>
        <w:pStyle w:val="Heading3"/>
      </w:pPr>
      <w:r>
        <w:t>Q2 a) Explain different types of Dynamic Memory Allocation functions.</w:t>
      </w:r>
    </w:p>
    <w:p w14:paraId="44805D23" w14:textId="4E0BFD56" w:rsidR="00ED5CAE" w:rsidRDefault="00000000">
      <w:r>
        <w:br/>
        <w:t>Dynamic memory allocation functions are used to manage memory during runtime.</w:t>
      </w:r>
    </w:p>
    <w:p w14:paraId="0B81CE60" w14:textId="46CAA126" w:rsidR="00ED5CAE" w:rsidRDefault="00000000">
      <w:r>
        <w:br/>
        <w:t>- malloc(): Allocates memory but doesn't initialize.</w:t>
      </w:r>
      <w:r>
        <w:br/>
        <w:t>- calloc(): Allocates memory and initializes it to zero.</w:t>
      </w:r>
      <w:r>
        <w:br/>
        <w:t>- realloc(): Adjusts memory size dynamically.</w:t>
      </w:r>
      <w:r>
        <w:br/>
        <w:t>- free(): Deallocates previously allocated memory.</w:t>
      </w:r>
    </w:p>
    <w:p w14:paraId="0DD6F75E" w14:textId="77777777" w:rsidR="00ED5CAE" w:rsidRDefault="00ED5CAE"/>
    <w:p w14:paraId="0ADC975C" w14:textId="77777777" w:rsidR="00ED5CAE" w:rsidRDefault="00000000">
      <w:pPr>
        <w:pStyle w:val="Heading3"/>
      </w:pPr>
      <w:r>
        <w:t>Q2 b) Explain Linear Data Structure with examples.</w:t>
      </w:r>
    </w:p>
    <w:p w14:paraId="4BA75F77" w14:textId="3D02A09D" w:rsidR="00ED5CAE" w:rsidRDefault="00000000">
      <w:r>
        <w:br/>
        <w:t>Linear data structures arrange data sequentially. Examples include:</w:t>
      </w:r>
    </w:p>
    <w:p w14:paraId="6F063729" w14:textId="66950D23" w:rsidR="00ED5CAE" w:rsidRDefault="00000000">
      <w:r>
        <w:br/>
        <w:t>- Arrays: Fixed size, indexed.</w:t>
      </w:r>
      <w:r>
        <w:br/>
        <w:t>- Linked Lists: Dynamic size, nodes linked via pointers.</w:t>
      </w:r>
      <w:r>
        <w:br/>
        <w:t>- Stacks and Queues: LIFO and FIFO operations.</w:t>
      </w:r>
    </w:p>
    <w:p w14:paraId="5C7F256A" w14:textId="77777777" w:rsidR="00ED5CAE" w:rsidRDefault="00ED5CAE"/>
    <w:p w14:paraId="14CB47B9" w14:textId="77777777" w:rsidR="00ED5CAE" w:rsidRDefault="00000000">
      <w:pPr>
        <w:pStyle w:val="Heading3"/>
      </w:pPr>
      <w:r>
        <w:t>Q2 c) What is stack? Explain different operations used in stack.</w:t>
      </w:r>
    </w:p>
    <w:p w14:paraId="558B537B" w14:textId="28D86EBE" w:rsidR="00ED5CAE" w:rsidRDefault="00000000">
      <w:r>
        <w:br/>
        <w:t>A stack is a LIFO (Last In, First Out) data structure. Common operations are:</w:t>
      </w:r>
    </w:p>
    <w:p w14:paraId="5D0E7644" w14:textId="7F25EBDA" w:rsidR="00ED5CAE" w:rsidRDefault="00000000">
      <w:r>
        <w:br/>
        <w:t>- Push: Add element to the top.</w:t>
      </w:r>
      <w:r>
        <w:br/>
        <w:t>- Pop: Remove the top element.</w:t>
      </w:r>
      <w:r>
        <w:br/>
        <w:t>- Peek: View the top element without removing it.</w:t>
      </w:r>
    </w:p>
    <w:p w14:paraId="0EDBEDB7" w14:textId="77777777" w:rsidR="00ED5CAE" w:rsidRDefault="00ED5CAE"/>
    <w:p w14:paraId="263B453F" w14:textId="77777777" w:rsidR="00ED5CAE" w:rsidRDefault="00000000">
      <w:pPr>
        <w:pStyle w:val="Heading3"/>
      </w:pPr>
      <w:r>
        <w:lastRenderedPageBreak/>
        <w:t>Q2 d) What is an algorithm? Explain its characteristics.</w:t>
      </w:r>
    </w:p>
    <w:p w14:paraId="4ADC4B77" w14:textId="121D4259" w:rsidR="00ED5CAE" w:rsidRDefault="00000000">
      <w:r>
        <w:br/>
        <w:t>An algorithm is a step-by-step method to solve a problem. Characteristics include:</w:t>
      </w:r>
    </w:p>
    <w:p w14:paraId="0047FC4F" w14:textId="6CD5F8DD" w:rsidR="00ED5CAE" w:rsidRDefault="00000000">
      <w:r>
        <w:br/>
        <w:t>- Input/Output: Defined inputs and outputs.</w:t>
      </w:r>
      <w:r>
        <w:br/>
        <w:t>- Finiteness: Terminates after a finite number of steps.</w:t>
      </w:r>
      <w:r>
        <w:br/>
        <w:t>- Correctness: Produces the expected result.</w:t>
      </w:r>
    </w:p>
    <w:p w14:paraId="64A721A3" w14:textId="77777777" w:rsidR="00ED5CAE" w:rsidRDefault="00ED5CAE"/>
    <w:p w14:paraId="7AC25A3B" w14:textId="77777777" w:rsidR="00ED5CAE" w:rsidRDefault="00000000">
      <w:pPr>
        <w:pStyle w:val="Heading3"/>
      </w:pPr>
      <w:r>
        <w:t>Q2 e) Explain selection sort technique with example.</w:t>
      </w:r>
    </w:p>
    <w:p w14:paraId="0D0C86DE" w14:textId="07870336" w:rsidR="00ED5CAE" w:rsidRDefault="00000000">
      <w:r>
        <w:br/>
        <w:t>Selection sort repeatedly selects the smallest element and places it in sorted order.</w:t>
      </w:r>
    </w:p>
    <w:p w14:paraId="349EA8D3" w14:textId="67B91B10" w:rsidR="00ED5CAE" w:rsidRDefault="00000000">
      <w:r>
        <w:br/>
        <w:t>- Array: [4, 3, 1, 2]</w:t>
      </w:r>
      <w:r>
        <w:br/>
        <w:t>Steps: [1, 3, 4, 2] → [1, 2, 4, 3] → [1, 2, 3, 4].</w:t>
      </w:r>
    </w:p>
    <w:p w14:paraId="45BF66A4" w14:textId="77777777" w:rsidR="00ED5CAE" w:rsidRDefault="00ED5CAE"/>
    <w:p w14:paraId="5AD18010" w14:textId="77777777" w:rsidR="00ED5CAE" w:rsidRDefault="00000000">
      <w:pPr>
        <w:pStyle w:val="Heading3"/>
      </w:pPr>
      <w:r>
        <w:t>Q3 a) Write a function to create and display a singly linked list.</w:t>
      </w:r>
    </w:p>
    <w:p w14:paraId="322AC187" w14:textId="6192EEE7" w:rsidR="00ED5CAE" w:rsidRDefault="00000000">
      <w:r>
        <w:br/>
        <w:t>A singly linked list contains nodes connected linearly with one pointer per node. Example code:</w:t>
      </w:r>
    </w:p>
    <w:p w14:paraId="2D4F181C" w14:textId="43501A7E" w:rsidR="00ED5CAE" w:rsidRDefault="00000000">
      <w:r>
        <w:br/>
        <w:t>- void display(Node* head) {</w:t>
      </w:r>
      <w:r>
        <w:br/>
        <w:t xml:space="preserve">  Node* temp = head;</w:t>
      </w:r>
      <w:r>
        <w:br/>
        <w:t xml:space="preserve">  while (temp) {</w:t>
      </w:r>
      <w:r>
        <w:br/>
        <w:t xml:space="preserve">    printf("%d -&gt; ", temp-&gt;data);</w:t>
      </w:r>
      <w:r>
        <w:br/>
        <w:t xml:space="preserve">    temp = temp-&gt;next;</w:t>
      </w:r>
      <w:r>
        <w:br/>
        <w:t xml:space="preserve">  }</w:t>
      </w:r>
      <w:r>
        <w:br/>
        <w:t xml:space="preserve">  printf("NULL");</w:t>
      </w:r>
      <w:r>
        <w:br/>
        <w:t>}</w:t>
      </w:r>
    </w:p>
    <w:p w14:paraId="4E5CA943" w14:textId="77777777" w:rsidR="00ED5CAE" w:rsidRDefault="00ED5CAE"/>
    <w:p w14:paraId="53D646EE" w14:textId="77777777" w:rsidR="00ED5CAE" w:rsidRDefault="00000000">
      <w:pPr>
        <w:pStyle w:val="Heading3"/>
      </w:pPr>
      <w:r>
        <w:t>Q3 b) Write a function to insert an element into a queue using an array.</w:t>
      </w:r>
    </w:p>
    <w:p w14:paraId="5E6BFF43" w14:textId="5CE40E46" w:rsidR="00ED5CAE" w:rsidRDefault="00000000">
      <w:r>
        <w:br/>
        <w:t>Elements can be inserted at the rear of the queue. Example code:</w:t>
      </w:r>
    </w:p>
    <w:p w14:paraId="702C8F45" w14:textId="731519E7" w:rsidR="00ED5CAE" w:rsidRDefault="00000000">
      <w:r>
        <w:br/>
        <w:t>- void enqueue(int queue[], int *rear, int value) {</w:t>
      </w:r>
      <w:r>
        <w:br/>
        <w:t xml:space="preserve">  queue[++(*rear)] = value;</w:t>
      </w:r>
      <w:r>
        <w:br/>
        <w:t>}</w:t>
      </w:r>
    </w:p>
    <w:p w14:paraId="7881336A" w14:textId="77777777" w:rsidR="00ED5CAE" w:rsidRDefault="00ED5CAE"/>
    <w:p w14:paraId="0F9E5256" w14:textId="77777777" w:rsidR="00ED5CAE" w:rsidRDefault="00000000">
      <w:pPr>
        <w:pStyle w:val="Heading3"/>
      </w:pPr>
      <w:r>
        <w:t>Q3 c) Explain BFS traversing technique with an example.</w:t>
      </w:r>
    </w:p>
    <w:p w14:paraId="47C96537" w14:textId="34048506" w:rsidR="00ED5CAE" w:rsidRDefault="00000000">
      <w:r>
        <w:br/>
        <w:t>Breadth-First Search (BFS) visits all nodes at the current level before moving to the next.</w:t>
      </w:r>
    </w:p>
    <w:p w14:paraId="143CBCC2" w14:textId="0B8FB3B9" w:rsidR="00ED5CAE" w:rsidRDefault="00000000">
      <w:r>
        <w:br/>
        <w:t>- Example for graph starting at node 1:</w:t>
      </w:r>
      <w:r>
        <w:br/>
        <w:t>Graph: {1 → 2, 3 → 4, 5}</w:t>
      </w:r>
      <w:r>
        <w:br/>
        <w:t>BFS Order: 1 → 2 → 3 → 4 → 5.</w:t>
      </w:r>
    </w:p>
    <w:p w14:paraId="792226C7" w14:textId="77777777" w:rsidR="00ED5CAE" w:rsidRDefault="00ED5CAE"/>
    <w:p w14:paraId="2E36AB5C" w14:textId="77777777" w:rsidR="00ED5CAE" w:rsidRDefault="00000000">
      <w:pPr>
        <w:pStyle w:val="Heading3"/>
      </w:pPr>
      <w:r>
        <w:t>Q3 d) Write a function for preorder traversal of a tree.</w:t>
      </w:r>
    </w:p>
    <w:p w14:paraId="0258C70F" w14:textId="2C6FF8BE" w:rsidR="00ED5CAE" w:rsidRDefault="00000000">
      <w:r>
        <w:br/>
        <w:t>Preorder traversal visits the root, then left subtree, and finally right subtree. Example code:</w:t>
      </w:r>
    </w:p>
    <w:p w14:paraId="22D94DBD" w14:textId="22EE7CFA" w:rsidR="00ED5CAE" w:rsidRDefault="00000000">
      <w:r>
        <w:br/>
        <w:t>- void preorder(Node* root) {</w:t>
      </w:r>
      <w:r>
        <w:br/>
        <w:t xml:space="preserve">  if (root) {</w:t>
      </w:r>
      <w:r>
        <w:br/>
        <w:t xml:space="preserve">    printf("%d ", root-&gt;data);</w:t>
      </w:r>
      <w:r>
        <w:br/>
        <w:t xml:space="preserve">    preorder(root-&gt;left);</w:t>
      </w:r>
      <w:r>
        <w:br/>
        <w:t xml:space="preserve">    preorder(root-&gt;right);</w:t>
      </w:r>
      <w:r>
        <w:br/>
        <w:t xml:space="preserve">  }</w:t>
      </w:r>
      <w:r>
        <w:br/>
        <w:t>}</w:t>
      </w:r>
    </w:p>
    <w:p w14:paraId="0588037D" w14:textId="77777777" w:rsidR="00ED5CAE" w:rsidRDefault="00ED5CAE"/>
    <w:p w14:paraId="4DFA82E3" w14:textId="77777777" w:rsidR="00ED5CAE" w:rsidRDefault="00000000">
      <w:pPr>
        <w:pStyle w:val="Heading3"/>
      </w:pPr>
      <w:r>
        <w:t>Q3 e) Write an algorithm to convert an infix expression to postfix.</w:t>
      </w:r>
    </w:p>
    <w:p w14:paraId="1E7C2C50" w14:textId="5EA66863" w:rsidR="00ED5CAE" w:rsidRDefault="00000000">
      <w:r>
        <w:br/>
        <w:t>Algorithm:</w:t>
      </w:r>
      <w:r>
        <w:br/>
        <w:t>1. Scan the expression from left to right.</w:t>
      </w:r>
      <w:r>
        <w:br/>
        <w:t>2. If operand, add to output.</w:t>
      </w:r>
      <w:r>
        <w:br/>
        <w:t>3. If operator, push to stack (respect precedence).</w:t>
      </w:r>
      <w:r>
        <w:br/>
        <w:t>4. Pop operators to output until higher precedence is found.</w:t>
      </w:r>
      <w:r>
        <w:br/>
        <w:t>5. Add remaining stack elements to output.</w:t>
      </w:r>
    </w:p>
    <w:p w14:paraId="1CBCB77B" w14:textId="77777777" w:rsidR="00ED5CAE" w:rsidRDefault="00ED5CAE"/>
    <w:p w14:paraId="0ED7A8ED" w14:textId="77777777" w:rsidR="00ED5CAE" w:rsidRDefault="00000000">
      <w:pPr>
        <w:pStyle w:val="Heading3"/>
      </w:pPr>
      <w:r>
        <w:t>Q3 e) Write an algorithm to convert an infix expression to postfix.</w:t>
      </w:r>
    </w:p>
    <w:p w14:paraId="02784B44" w14:textId="30FF963A" w:rsidR="00ED5CAE" w:rsidRDefault="00000000">
      <w:r>
        <w:br/>
        <w:t>Algorithm:</w:t>
      </w:r>
      <w:r>
        <w:br/>
        <w:t>1. Scan the expression from left to right.</w:t>
      </w:r>
      <w:r>
        <w:br/>
        <w:t>2. If operand, add to output.</w:t>
      </w:r>
      <w:r>
        <w:br/>
        <w:t>3. If operator, push to stack (respect precedence).</w:t>
      </w:r>
      <w:r>
        <w:br/>
      </w:r>
      <w:r>
        <w:lastRenderedPageBreak/>
        <w:t>4. Pop operators to output until higher precedence is found.</w:t>
      </w:r>
      <w:r>
        <w:br/>
        <w:t>5. Add remaining stack elements to output.</w:t>
      </w:r>
    </w:p>
    <w:p w14:paraId="5BEC27E6" w14:textId="77777777" w:rsidR="00ED5CAE" w:rsidRDefault="00ED5CAE"/>
    <w:p w14:paraId="0DC3853E" w14:textId="77777777" w:rsidR="00ED5CAE" w:rsidRDefault="00000000">
      <w:pPr>
        <w:pStyle w:val="Heading3"/>
      </w:pPr>
      <w:r>
        <w:t>Q4 a) Construct an AVL tree for the given data.</w:t>
      </w:r>
    </w:p>
    <w:p w14:paraId="20DB481C" w14:textId="5832F700" w:rsidR="00ED5CAE" w:rsidRDefault="00000000">
      <w:r>
        <w:br/>
        <w:t>Steps:</w:t>
      </w:r>
      <w:r>
        <w:br/>
        <w:t>1. Insert nodes sequentially (20, 10, 30...).</w:t>
      </w:r>
      <w:r>
        <w:br/>
        <w:t>2. Perform rotations to balance the tree.</w:t>
      </w:r>
    </w:p>
    <w:p w14:paraId="176A1093" w14:textId="323D4236" w:rsidR="00ED5CAE" w:rsidRDefault="00000000">
      <w:r>
        <w:br/>
        <w:t>- Final AVL Tree (Level Order): 20 → 10 → 30 → 5 → 15 → 25 → 35 → 13 → 17.</w:t>
      </w:r>
    </w:p>
    <w:p w14:paraId="5B0A85EE" w14:textId="77777777" w:rsidR="00ED5CAE" w:rsidRDefault="00ED5CAE"/>
    <w:p w14:paraId="3DC0F3F2" w14:textId="77777777" w:rsidR="00ED5CAE" w:rsidRDefault="00000000">
      <w:pPr>
        <w:pStyle w:val="Heading3"/>
      </w:pPr>
      <w:r>
        <w:t>Q4 b) Construct a Binary Search Tree (BST).</w:t>
      </w:r>
    </w:p>
    <w:p w14:paraId="2E5B67C0" w14:textId="363AA33A" w:rsidR="00ED5CAE" w:rsidRDefault="00000000">
      <w:r>
        <w:br/>
        <w:t>Steps:</w:t>
      </w:r>
      <w:r>
        <w:br/>
        <w:t>Insert nodes sequentially into a tree such that left &lt; root &lt; right.</w:t>
      </w:r>
    </w:p>
    <w:p w14:paraId="03A80C9E" w14:textId="7321DEB7" w:rsidR="00ED5CAE" w:rsidRDefault="00000000">
      <w:r>
        <w:br/>
        <w:t>- Final BST (In-Order): 2 → 10 → 13 → 29 → 57 → 61 → 78 → 95.</w:t>
      </w:r>
    </w:p>
    <w:p w14:paraId="60F8B109" w14:textId="77777777" w:rsidR="00ED5CAE" w:rsidRDefault="00ED5CAE"/>
    <w:p w14:paraId="3FAC837B" w14:textId="77777777" w:rsidR="00ED5CAE" w:rsidRDefault="00000000">
      <w:pPr>
        <w:pStyle w:val="Heading3"/>
      </w:pPr>
      <w:r>
        <w:t>Q4 c) Sort the data using selection sort.</w:t>
      </w:r>
    </w:p>
    <w:p w14:paraId="583CDE06" w14:textId="0294B4F3" w:rsidR="00ED5CAE" w:rsidRDefault="00000000">
      <w:r>
        <w:br/>
        <w:t>Array: [12, 11, 13, 5, 6]</w:t>
      </w:r>
      <w:r>
        <w:br/>
        <w:t>Steps:</w:t>
      </w:r>
      <w:r>
        <w:br/>
        <w:t>1. [5, 11, 13, 12, 6]</w:t>
      </w:r>
      <w:r>
        <w:br/>
        <w:t>2. [5, 6, 13, 12, 11]</w:t>
      </w:r>
      <w:r>
        <w:br/>
        <w:t>3. [5, 6, 11, 12, 13]</w:t>
      </w:r>
    </w:p>
    <w:p w14:paraId="321E6BF0" w14:textId="77777777" w:rsidR="00ED5CAE" w:rsidRDefault="00ED5CAE"/>
    <w:p w14:paraId="541FB545" w14:textId="77777777" w:rsidR="00ED5CAE" w:rsidRDefault="00000000">
      <w:pPr>
        <w:pStyle w:val="Heading3"/>
      </w:pPr>
      <w:r>
        <w:t>Q4 d) Write a C program to display a linked list in reverse order.</w:t>
      </w:r>
    </w:p>
    <w:p w14:paraId="5F7A0529" w14:textId="1DEE8FB1" w:rsidR="00ED5CAE" w:rsidRDefault="00000000">
      <w:r>
        <w:br/>
        <w:t>Example code:</w:t>
      </w:r>
    </w:p>
    <w:p w14:paraId="6724E1B7" w14:textId="756A0F29" w:rsidR="00ED5CAE" w:rsidRDefault="00000000">
      <w:r>
        <w:br/>
        <w:t>- #include &lt;stdio.h&gt;</w:t>
      </w:r>
      <w:r>
        <w:br/>
        <w:t>#include &lt;stdlib.h&gt;</w:t>
      </w:r>
      <w:r>
        <w:br/>
      </w:r>
      <w:r>
        <w:br/>
        <w:t>typedef struct Node {</w:t>
      </w:r>
      <w:r>
        <w:br/>
        <w:t xml:space="preserve">  int data;</w:t>
      </w:r>
      <w:r>
        <w:br/>
        <w:t xml:space="preserve">  struct Node* next;</w:t>
      </w:r>
      <w:r>
        <w:br/>
      </w:r>
      <w:r>
        <w:lastRenderedPageBreak/>
        <w:t>} Node;</w:t>
      </w:r>
      <w:r>
        <w:br/>
      </w:r>
      <w:r>
        <w:br/>
        <w:t>void reversePrint(Node* head) {</w:t>
      </w:r>
      <w:r>
        <w:br/>
        <w:t xml:space="preserve">  if (head == NULL) return;</w:t>
      </w:r>
      <w:r>
        <w:br/>
        <w:t xml:space="preserve">  reversePrint(head-&gt;next);</w:t>
      </w:r>
      <w:r>
        <w:br/>
        <w:t xml:space="preserve">  printf("%d ", head-&gt;data);</w:t>
      </w:r>
      <w:r>
        <w:br/>
        <w:t>}</w:t>
      </w:r>
      <w:r>
        <w:br/>
      </w:r>
      <w:r>
        <w:br/>
        <w:t>int main() {</w:t>
      </w:r>
      <w:r>
        <w:br/>
        <w:t xml:space="preserve">  Node* head = (Node*)malloc(sizeof(Node));</w:t>
      </w:r>
      <w:r>
        <w:br/>
        <w:t xml:space="preserve">  head-&gt;data = 10;</w:t>
      </w:r>
      <w:r>
        <w:br/>
        <w:t xml:space="preserve">  head-&gt;next = NULL; // Add more nodes as needed</w:t>
      </w:r>
      <w:r>
        <w:br/>
        <w:t xml:space="preserve">  reversePrint(head);</w:t>
      </w:r>
      <w:r>
        <w:br/>
        <w:t xml:space="preserve">  return 0;</w:t>
      </w:r>
      <w:r>
        <w:br/>
        <w:t>}</w:t>
      </w:r>
    </w:p>
    <w:p w14:paraId="0CF411EF" w14:textId="77777777" w:rsidR="00ED5CAE" w:rsidRDefault="00ED5CAE"/>
    <w:p w14:paraId="0A60B93F" w14:textId="77777777" w:rsidR="00ED5CAE" w:rsidRDefault="00000000">
      <w:pPr>
        <w:pStyle w:val="Heading3"/>
      </w:pPr>
      <w:r>
        <w:t>Q4 e) What is a graph? Explain its representation techniques.</w:t>
      </w:r>
    </w:p>
    <w:p w14:paraId="3BAF5AF0" w14:textId="640B42BB" w:rsidR="00ED5CAE" w:rsidRDefault="00000000">
      <w:r>
        <w:br/>
        <w:t>A graph is a data structure with nodes (vertices) and edges (connections).</w:t>
      </w:r>
    </w:p>
    <w:p w14:paraId="514073BE" w14:textId="00D47B54" w:rsidR="00ED5CAE" w:rsidRDefault="00000000">
      <w:r>
        <w:br/>
        <w:t>- Adjacency Matrix: 2D array where cell (i, j) indicates edge existence. Space complexity: O(V²).</w:t>
      </w:r>
      <w:r>
        <w:br/>
        <w:t>- Adjacency List: Array of linked lists for each vertex. Efficient for sparse graphs.</w:t>
      </w:r>
      <w:r>
        <w:br/>
        <w:t>- Edge List: List of all edges with start and end vertices.</w:t>
      </w:r>
    </w:p>
    <w:p w14:paraId="30A50F99" w14:textId="77777777" w:rsidR="00ED5CAE" w:rsidRDefault="00ED5CAE"/>
    <w:p w14:paraId="475436AD" w14:textId="77777777" w:rsidR="00ED5CAE" w:rsidRDefault="00000000">
      <w:pPr>
        <w:pStyle w:val="Heading3"/>
      </w:pPr>
      <w:r>
        <w:t>Q5 a) Convert the following expressions into prefix:</w:t>
      </w:r>
    </w:p>
    <w:p w14:paraId="04C25960" w14:textId="1F0BF114" w:rsidR="00ED5CAE" w:rsidRDefault="00000000">
      <w:r>
        <w:br/>
        <w:t>i) A + B * C * (D - A) ^ F ^ H</w:t>
      </w:r>
      <w:r>
        <w:br/>
        <w:t>Steps:</w:t>
      </w:r>
      <w:r>
        <w:br/>
        <w:t>1. Convert to postfix: A B C * D A - F H ^ ^ * +.</w:t>
      </w:r>
      <w:r>
        <w:br/>
        <w:t>2. Convert postfix to prefix: + A * B * C ^ ^ D A - F H.</w:t>
      </w:r>
      <w:r>
        <w:br/>
      </w:r>
      <w:r>
        <w:br/>
        <w:t>ii) A * (B * C + D * E) + F</w:t>
      </w:r>
      <w:r>
        <w:br/>
        <w:t>Steps:</w:t>
      </w:r>
      <w:r>
        <w:br/>
        <w:t>1. Convert to postfix: A B C * D E * + F +.</w:t>
      </w:r>
      <w:r>
        <w:br/>
        <w:t>2. Convert postfix to prefix: + * A + * B C * D E F.</w:t>
      </w:r>
    </w:p>
    <w:p w14:paraId="2EEB7924" w14:textId="77777777" w:rsidR="00ED5CAE" w:rsidRDefault="00ED5CAE"/>
    <w:p w14:paraId="1A931593" w14:textId="77777777" w:rsidR="00ED5CAE" w:rsidRDefault="00000000">
      <w:pPr>
        <w:pStyle w:val="Heading3"/>
      </w:pPr>
      <w:r>
        <w:lastRenderedPageBreak/>
        <w:t>Q5 b) Define the following terms:</w:t>
      </w:r>
    </w:p>
    <w:p w14:paraId="17AF646C" w14:textId="282C4A62" w:rsidR="00ED5CAE" w:rsidRDefault="00000000">
      <w:r>
        <w:br/>
        <w:t>i) Parent Node: A node in a tree that has child nodes connected to it.</w:t>
      </w:r>
      <w:r>
        <w:br/>
        <w:t>ii) Subtree: A smaller tree derived from a node and its descendants in the main tree.</w:t>
      </w:r>
      <w:r>
        <w:br/>
        <w:t>iii) Directed Graph: A graph where edges have a direction, connecting one vertex to another specifically (e.g., (A → B)).</w:t>
      </w:r>
    </w:p>
    <w:p w14:paraId="3EAC49AB" w14:textId="77777777" w:rsidR="00ED5CAE" w:rsidRDefault="00ED5CAE"/>
    <w:p w14:paraId="7292F511" w14:textId="77777777" w:rsidR="00ED5CAE" w:rsidRDefault="00000000">
      <w:pPr>
        <w:pStyle w:val="Heading3"/>
      </w:pPr>
      <w:r>
        <w:t>Q5 c) Indegree and Outdegree of each vertex in the graph:</w:t>
      </w:r>
    </w:p>
    <w:p w14:paraId="0AD0861D" w14:textId="462E5B55" w:rsidR="00ED5CAE" w:rsidRDefault="00000000">
      <w:r>
        <w:br/>
        <w:t>1. Indegree: Number of incoming edges.</w:t>
      </w:r>
      <w:r>
        <w:br/>
        <w:t>2. Outdegree: Number of outgoing edges.</w:t>
      </w:r>
    </w:p>
    <w:p w14:paraId="7CB5C09A" w14:textId="77777777" w:rsidR="00ED5CAE" w:rsidRDefault="00ED5CAE"/>
    <w:sectPr w:rsidR="00ED5C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844035">
    <w:abstractNumId w:val="8"/>
  </w:num>
  <w:num w:numId="2" w16cid:durableId="908230159">
    <w:abstractNumId w:val="6"/>
  </w:num>
  <w:num w:numId="3" w16cid:durableId="789862250">
    <w:abstractNumId w:val="5"/>
  </w:num>
  <w:num w:numId="4" w16cid:durableId="1789592086">
    <w:abstractNumId w:val="4"/>
  </w:num>
  <w:num w:numId="5" w16cid:durableId="2366927">
    <w:abstractNumId w:val="7"/>
  </w:num>
  <w:num w:numId="6" w16cid:durableId="299774566">
    <w:abstractNumId w:val="3"/>
  </w:num>
  <w:num w:numId="7" w16cid:durableId="564074048">
    <w:abstractNumId w:val="2"/>
  </w:num>
  <w:num w:numId="8" w16cid:durableId="1598251991">
    <w:abstractNumId w:val="1"/>
  </w:num>
  <w:num w:numId="9" w16cid:durableId="1149982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5864"/>
    <w:rsid w:val="008C334F"/>
    <w:rsid w:val="00AA1D8D"/>
    <w:rsid w:val="00B47730"/>
    <w:rsid w:val="00CB0664"/>
    <w:rsid w:val="00ED5C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6873E"/>
  <w14:defaultImageDpi w14:val="300"/>
  <w15:docId w15:val="{26ADE3A9-4923-4396-A25F-D601EFFAB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Faizan Shaikh</cp:lastModifiedBy>
  <cp:revision>3</cp:revision>
  <dcterms:created xsi:type="dcterms:W3CDTF">2013-12-23T23:15:00Z</dcterms:created>
  <dcterms:modified xsi:type="dcterms:W3CDTF">2024-11-29T14:45:00Z</dcterms:modified>
  <cp:category/>
</cp:coreProperties>
</file>